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John Doe</w:t>
      </w:r>
    </w:p>
    <w:p>
      <w:r>
        <w:t>Email: johndoe@example.com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